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Data science is the field of exploring, manipulating, and analyzing data, and using data to answer questions or make recommendations also,</w:t>
      </w:r>
    </w:p>
    <w:p>
      <w:pPr>
        <w:spacing w:before="240" w:after="240"/>
      </w:pPr>
      <w:r>
        <w:t>Data science is the study of large quantities of data, which can reveal insights that help organizations make strategic choices.</w:t>
      </w:r>
    </w:p>
    <w:p>
      <w:pPr>
        <w:spacing w:before="240" w:after="240"/>
      </w:pPr>
      <w:r>
        <w:t>Data Scientist finds a solution to problems small/ big using appropriate tools and then communicate his/ her findings to the stakeholders. the amount of data one is dealing with doesn't determine if the person is a data scientist or not and a mere analytic tool doesn't restrict someone to be a data scientist.</w:t>
      </w:r>
    </w:p>
    <w:p>
      <w:pPr>
        <w:spacing w:before="240" w:after="240"/>
      </w:pPr>
      <w:r>
        <w:t>a data scientist must be able to deal with unstructured situations.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the steps that a data scientist follows -</w:t>
      </w:r>
    </w:p>
    <w:p>
      <w:pPr>
        <w:spacing w:before="240" w:after="240"/>
      </w:pPr>
      <w:r>
        <w:rPr>
          <w:b/>
          <w:bCs/>
        </w:rPr>
        <w:t xml:space="preserve">1. </w:t>
      </w:r>
      <w:r>
        <w:t>classify the questions that the organization needs to be answered</w:t>
      </w:r>
    </w:p>
    <w:p>
      <w:pPr>
        <w:spacing w:before="240" w:after="240"/>
      </w:pPr>
      <w:r>
        <w:rPr>
          <w:b/>
          <w:bCs/>
        </w:rPr>
        <w:t>2.</w:t>
      </w:r>
      <w:r>
        <w:t xml:space="preserve"> clarify the business needs</w:t>
      </w:r>
    </w:p>
    <w:p>
      <w:pPr>
        <w:spacing w:before="240" w:after="240"/>
      </w:pPr>
      <w:r>
        <w:rPr>
          <w:b/>
          <w:bCs/>
        </w:rPr>
        <w:t>3.</w:t>
      </w:r>
      <w:r>
        <w:t xml:space="preserve"> what data we need to solve the problem and where will it come from</w:t>
      </w:r>
    </w:p>
    <w:p>
      <w:pPr>
        <w:spacing w:before="240" w:after="240"/>
      </w:pPr>
      <w:r>
        <w:rPr>
          <w:b/>
          <w:bCs/>
        </w:rPr>
        <w:t>4.</w:t>
      </w:r>
      <w:r>
        <w:t xml:space="preserve"> data can be structured and unstructured from many sources and depending on the nature of the problem, they can choose to analyze the data in different ways. </w:t>
      </w:r>
    </w:p>
    <w:p>
      <w:pPr>
        <w:spacing w:before="240" w:after="240"/>
      </w:pPr>
      <w:r>
        <w:rPr>
          <w:b/>
          <w:bCs/>
        </w:rPr>
        <w:t>5.</w:t>
      </w:r>
      <w:r>
        <w:t xml:space="preserve"> use multiple models to explore the data, sometimes pre-existing models will give what organization demands, but sometimes a new approach needs to be followed.</w:t>
      </w:r>
    </w:p>
    <w:p>
      <w:pPr>
        <w:spacing w:before="240" w:after="240"/>
      </w:pPr>
      <w:r>
        <w:rPr>
          <w:b/>
          <w:bCs/>
        </w:rPr>
        <w:t xml:space="preserve">6. </w:t>
      </w:r>
      <w:r>
        <w:t>after analyzing the data, a data scientist needs to communicate his findings to the organization, powerful data visualization tools are used to convey the results to the organization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 xml:space="preserve">Examples of some of the organizations using data science - </w:t>
      </w:r>
    </w:p>
    <w:p>
      <w:pPr>
        <w:spacing w:before="240" w:after="240"/>
      </w:pPr>
      <w:r>
        <w:rPr>
          <w:b/>
          <w:bCs/>
        </w:rPr>
        <w:t>Uber:</w:t>
      </w:r>
      <w:r>
        <w:t xml:space="preserve"> uber uses real-time customer data to decide price surges and ensure the availability of drivers in the region.</w:t>
      </w:r>
    </w:p>
    <w:p>
      <w:pPr>
        <w:spacing w:before="240" w:after="240"/>
      </w:pPr>
      <w:r>
        <w:rPr>
          <w:b/>
          <w:bCs/>
        </w:rPr>
        <w:t>Toronto Transportation commission:</w:t>
      </w:r>
      <w:r>
        <w:t xml:space="preserve"> uses complaint data to make better traffic flows to reduce average transit time.</w:t>
      </w:r>
    </w:p>
    <w:p>
      <w:pPr>
        <w:spacing w:before="240" w:after="240"/>
      </w:pPr>
      <w:r>
        <w:rPr>
          <w:b/>
          <w:bCs/>
        </w:rPr>
        <w:t>Cyanobacterial blooms:</w:t>
      </w:r>
      <w:r>
        <w:t xml:space="preserve"> in the east coast, us there is a problem of cyanobacterial blooms in freshwater lakes so using robot-driven boat data is collected and analyzed to predict when will the blooms occur.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how to approach a solution to a problem -</w:t>
      </w:r>
    </w:p>
    <w:p>
      <w:pPr>
        <w:spacing w:before="240" w:after="240"/>
      </w:pPr>
      <w:r>
        <w:t>gathering a lot of data, cleaning and preparing it.</w:t>
      </w:r>
    </w:p>
    <w:p>
      <w:pPr>
        <w:spacing w:before="240" w:after="240"/>
      </w:pPr>
      <w:r>
        <w:t>analyzing it to gain the insight needed to develop better solutions.</w:t>
      </w:r>
    </w:p>
    <w:p>
      <w:pPr>
        <w:spacing w:before="240" w:after="240"/>
      </w:pPr>
      <w:r>
        <w:t>Identify the problem and establish a clear understanding of it.</w:t>
      </w:r>
    </w:p>
    <w:p>
      <w:pPr>
        <w:spacing w:before="240" w:after="240"/>
      </w:pPr>
      <w:r>
        <w:t>Identify the right tools to use.</w:t>
      </w:r>
    </w:p>
    <w:p>
      <w:pPr>
        <w:spacing w:before="240" w:after="240"/>
      </w:pPr>
      <w:r>
        <w:t xml:space="preserve">Develop a data strategy. 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A casual take on regression -</w:t>
      </w:r>
    </w:p>
    <w:p>
      <w:pPr>
        <w:spacing w:before="240" w:after="240"/>
      </w:pPr>
      <w:r>
        <w:t xml:space="preserve">let's suppose you take a cab ride you will be paying some base fees and then you will pay for the distance you travel and the time you were stuck, </w:t>
      </w:r>
    </w:p>
    <w:p>
      <w:pPr>
        <w:spacing w:before="240" w:after="240"/>
      </w:pPr>
      <w:r>
        <w:t>regression allows you to device those constants when only the total distance and total fees are given.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>why the cloud is considered a godsent for a data scientist?</w:t>
      </w:r>
    </w:p>
    <w:p>
      <w:pPr>
        <w:spacing w:before="240" w:after="240"/>
      </w:pPr>
      <w:r>
        <w:t>- cloud doesn't just allow you to store large amounts of data to the cloud it also allows you to apply your algorithms to the data by using clouds computing power.</w:t>
      </w:r>
    </w:p>
    <w:p>
      <w:pPr>
        <w:spacing w:before="240" w:after="240"/>
      </w:pPr>
      <w:r>
        <w:t>- also, one advantage of the cloud is that multiple people can work on the same data simultaneously.</w:t>
      </w:r>
    </w:p>
    <w:p>
      <w:pPr>
        <w:spacing w:before="240" w:after="240"/>
      </w:pPr>
      <w:r>
        <w:t>- no need to install open source tech such as apache spark to your machine</w:t>
      </w:r>
    </w:p>
    <w:p>
      <w:pPr>
        <w:spacing w:before="240" w:after="240"/>
      </w:pPr>
      <w:r>
        <w:t>- the cloud provides the most updated tools and libraries without worrying about updating and maintaining them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