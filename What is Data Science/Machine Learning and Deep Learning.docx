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rPr>
          <w:b/>
          <w:bCs/>
        </w:rPr>
        <w:t>Machine learning</w:t>
      </w:r>
      <w:r>
        <w:t xml:space="preserve"> is a subset of AI that uses computer algorithms to analyze the data and make intelligent decisions based on what it has learnt without being explicitly programmed. </w:t>
      </w:r>
    </w:p>
    <w:p>
      <w:pPr>
        <w:spacing w:before="240" w:after="240"/>
      </w:pPr>
      <w:r>
        <w:t>Machine Learning algorithms are trained with large sets of data and do not follow rules-based algorithms.</w:t>
      </w:r>
    </w:p>
    <w:p>
      <w:pPr>
        <w:spacing w:before="240" w:after="240"/>
      </w:pPr>
      <w:r>
        <w:rPr>
          <w:b/>
          <w:bCs/>
        </w:rPr>
        <w:t>Deep learning</w:t>
      </w:r>
      <w:r>
        <w:t xml:space="preserve"> is a specialized subset of machine learning that uses layered neural networks to simulate human decision making. A neural network in AI is a collection of small computing units called neurons that take incoming data and learn to make decisions over time. </w:t>
      </w:r>
    </w:p>
    <w:p>
      <w:pPr>
        <w:spacing w:before="240" w:after="240"/>
      </w:pPr>
      <w:r>
        <w:t xml:space="preserve">Neural networks are often layer-deep and are the reason deep learning algorithms become more efficient as the data sets increase in volume, </w:t>
      </w:r>
    </w:p>
    <w:p>
      <w:pPr>
        <w:spacing w:before="240" w:after="240"/>
      </w:pPr>
      <w:r>
        <w:t xml:space="preserve">as opposed to other machine learning algorithms that may plateau as data increases. </w:t>
      </w:r>
    </w:p>
    <w:p>
      <w:pPr>
        <w:spacing w:before="240" w:after="240"/>
      </w:pPr>
      <w:r>
        <w:rPr>
          <w:b/>
          <w:bCs/>
        </w:rPr>
        <w:t>Difference between Data Science and Artificial Intelligence -</w:t>
      </w:r>
    </w:p>
    <w:p>
      <w:pPr>
        <w:spacing w:before="240" w:after="240"/>
      </w:pPr>
      <w:r>
        <w:t>Data Science is a broad term which is inclusive of the entire data processing methodology, whereas artificial intelligence allows computers to learn how to solve problems and make decisions.</w:t>
      </w:r>
    </w:p>
    <w:p>
      <w:pPr>
        <w:spacing w:before="240" w:after="240"/>
      </w:pPr>
      <w:r>
        <w:t>both AI and DS use BDA.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